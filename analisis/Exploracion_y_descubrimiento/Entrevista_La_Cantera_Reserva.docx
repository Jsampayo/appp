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F356" w14:textId="77777777" w:rsidR="002C7540" w:rsidRPr="00F85572" w:rsidRDefault="00000000" w:rsidP="00F85572">
      <w:pPr>
        <w:pStyle w:val="Ttulo1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 xml:space="preserve">Entrevista con el </w:t>
      </w:r>
      <w:proofErr w:type="spellStart"/>
      <w:r w:rsidRPr="00F85572">
        <w:rPr>
          <w:color w:val="auto"/>
          <w:lang w:val="es-CO"/>
        </w:rPr>
        <w:t>Stakeholder</w:t>
      </w:r>
      <w:proofErr w:type="spellEnd"/>
      <w:r w:rsidRPr="00F85572">
        <w:rPr>
          <w:color w:val="auto"/>
          <w:lang w:val="es-CO"/>
        </w:rPr>
        <w:t xml:space="preserve"> para La Cantera Reserva</w:t>
      </w:r>
    </w:p>
    <w:p w14:paraId="0A29ED15" w14:textId="77777777" w:rsidR="002C7540" w:rsidRPr="00F85572" w:rsidRDefault="00000000" w:rsidP="00F85572">
      <w:pPr>
        <w:pStyle w:val="Ttulo2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1. Introducción</w:t>
      </w:r>
    </w:p>
    <w:p w14:paraId="2B80708F" w14:textId="157D6B68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br/>
        <w:t>Fecha de la Entrevista: 6/10/2025</w:t>
      </w:r>
      <w:r w:rsidRPr="00F85572">
        <w:rPr>
          <w:lang w:val="es-CO"/>
        </w:rPr>
        <w:br/>
        <w:t>Participantes:</w:t>
      </w:r>
      <w:r w:rsidRPr="00F85572">
        <w:rPr>
          <w:lang w:val="es-CO"/>
        </w:rPr>
        <w:br/>
        <w:t>Entrevistador(es): Anthony Giraldo</w:t>
      </w:r>
      <w:r w:rsidRPr="00F85572">
        <w:rPr>
          <w:lang w:val="es-CO"/>
        </w:rPr>
        <w:br/>
      </w: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>: Carlos Ramírez (Administrador de La Cantera) y usuarios frecuentes del complejo deportivo.</w:t>
      </w:r>
    </w:p>
    <w:p w14:paraId="0578F302" w14:textId="33B85EFD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Propósito: Recopilar requisitos para el desarrollo de una nueva aplicación de reservas de</w:t>
      </w:r>
      <w:r w:rsidR="00F85572">
        <w:rPr>
          <w:lang w:val="es-CO"/>
        </w:rPr>
        <w:t xml:space="preserve"> </w:t>
      </w:r>
      <w:r w:rsidRPr="00F85572">
        <w:rPr>
          <w:lang w:val="es-CO"/>
        </w:rPr>
        <w:t>cancha sintética llamada "La Cantera Reserva", que permitirá gestionar las reservas, horarios</w:t>
      </w:r>
      <w:r w:rsidR="00FD74D3">
        <w:rPr>
          <w:lang w:val="es-CO"/>
        </w:rPr>
        <w:t xml:space="preserve"> </w:t>
      </w:r>
      <w:r w:rsidRPr="00F85572">
        <w:rPr>
          <w:lang w:val="es-CO"/>
        </w:rPr>
        <w:t>y disponibilidad de las canchas de forma sencilla y eficiente desde una interfaz de consola en Java.</w:t>
      </w:r>
      <w:r w:rsidRPr="00F85572">
        <w:rPr>
          <w:lang w:val="es-CO"/>
        </w:rPr>
        <w:br/>
      </w:r>
    </w:p>
    <w:p w14:paraId="0C0F45EF" w14:textId="77777777" w:rsidR="002C7540" w:rsidRPr="00F85572" w:rsidRDefault="00000000" w:rsidP="00F85572">
      <w:pPr>
        <w:pStyle w:val="Ttulo2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 Preguntas de la Entrevista</w:t>
      </w:r>
    </w:p>
    <w:p w14:paraId="73F03A8B" w14:textId="20F519D5" w:rsidR="00F85572" w:rsidRPr="00F85572" w:rsidRDefault="00000000" w:rsidP="00F85572">
      <w:pPr>
        <w:pStyle w:val="Ttulo3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2.1. Información General del Proyecto</w:t>
      </w:r>
    </w:p>
    <w:p w14:paraId="184061C1" w14:textId="742B6815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 xml:space="preserve">Entrevistador: Buenos días, Carlos. Gracias por recibirnos. Queremos conocer más sobre las necesidades del complejo deportivo La Cantera para desarrollar una aplicación que permita gestionar las reservas </w:t>
      </w:r>
      <w:r w:rsidR="00FD74D3">
        <w:rPr>
          <w:lang w:val="es-CO"/>
        </w:rPr>
        <w:t xml:space="preserve">en su complejo y sus canchas </w:t>
      </w:r>
      <w:proofErr w:type="spellStart"/>
      <w:r w:rsidR="00FD74D3">
        <w:rPr>
          <w:lang w:val="es-CO"/>
        </w:rPr>
        <w:t>sinteticas</w:t>
      </w:r>
      <w:proofErr w:type="spellEnd"/>
      <w:r w:rsidRPr="00F85572">
        <w:rPr>
          <w:lang w:val="es-CO"/>
        </w:rPr>
        <w:t>. ¿Podrías proporcionarnos una visión general del proyecto y los objetivos principales que buscan alcanzar con esta aplicación?</w:t>
      </w:r>
    </w:p>
    <w:p w14:paraId="6683D08F" w14:textId="2E8F7BA0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lastRenderedPageBreak/>
        <w:t>Stakeholder</w:t>
      </w:r>
      <w:proofErr w:type="spellEnd"/>
      <w:r w:rsidRPr="00F85572">
        <w:rPr>
          <w:lang w:val="es-CO"/>
        </w:rPr>
        <w:t>: Buenos días. La idea principal es tener un sistema que nos ayude a organizar mejor las reservas de la cancha. Actualmente lo hacemos por llamadas o mensajes, y a veces hay confusiones o dobles reservas. Con la aplicación queremos que los usuarios puedan ver los horarios disponibles, hacer su reserva de forma rápida y clara.</w:t>
      </w:r>
      <w:r w:rsidRPr="00F85572">
        <w:rPr>
          <w:lang w:val="es-CO"/>
        </w:rPr>
        <w:br/>
      </w:r>
    </w:p>
    <w:p w14:paraId="3FC72869" w14:textId="2784D39E" w:rsidR="00F85572" w:rsidRPr="00F85572" w:rsidRDefault="00000000" w:rsidP="00F85572">
      <w:pPr>
        <w:pStyle w:val="Ttulo3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2.2. Requisitos Funcionales</w:t>
      </w:r>
    </w:p>
    <w:p w14:paraId="62BE6226" w14:textId="65F435A1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Perfecto. ¿Cuáles serían las funcionalidades más importantes que debería tener la aplicación?</w:t>
      </w:r>
    </w:p>
    <w:p w14:paraId="16B2D57B" w14:textId="5C266A63" w:rsidR="00FD74D3" w:rsidRDefault="00000000" w:rsidP="00FD74D3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>: Debería permitir a los usuarios:</w:t>
      </w:r>
      <w:r w:rsidRPr="00FD74D3">
        <w:rPr>
          <w:lang w:val="es-CO"/>
        </w:rPr>
        <w:br/>
        <w:t>Consultar la disponibilidad de la cancha por día y hora.</w:t>
      </w:r>
    </w:p>
    <w:p w14:paraId="3EBA0C16" w14:textId="26F1681D" w:rsidR="00FD74D3" w:rsidRDefault="00000000" w:rsidP="00FD74D3">
      <w:pPr>
        <w:pStyle w:val="Prrafodelista"/>
        <w:numPr>
          <w:ilvl w:val="0"/>
          <w:numId w:val="16"/>
        </w:numPr>
        <w:spacing w:line="480" w:lineRule="auto"/>
        <w:rPr>
          <w:lang w:val="es-CO"/>
        </w:rPr>
      </w:pPr>
      <w:r w:rsidRPr="00FD74D3">
        <w:rPr>
          <w:lang w:val="es-CO"/>
        </w:rPr>
        <w:t xml:space="preserve">Realizar una reserva indicando nombre, </w:t>
      </w:r>
      <w:r w:rsidR="00FD74D3">
        <w:rPr>
          <w:lang w:val="es-CO"/>
        </w:rPr>
        <w:t xml:space="preserve">id </w:t>
      </w:r>
      <w:r w:rsidRPr="00FD74D3">
        <w:rPr>
          <w:lang w:val="es-CO"/>
        </w:rPr>
        <w:t>y hora.</w:t>
      </w:r>
    </w:p>
    <w:p w14:paraId="62BFCDD6" w14:textId="3D3AC195" w:rsidR="00FD74D3" w:rsidRDefault="00000000" w:rsidP="00FD74D3">
      <w:pPr>
        <w:pStyle w:val="Prrafodelista"/>
        <w:numPr>
          <w:ilvl w:val="0"/>
          <w:numId w:val="16"/>
        </w:numPr>
        <w:spacing w:line="480" w:lineRule="auto"/>
        <w:rPr>
          <w:lang w:val="es-CO"/>
        </w:rPr>
      </w:pPr>
      <w:r w:rsidRPr="00FD74D3">
        <w:rPr>
          <w:lang w:val="es-CO"/>
        </w:rPr>
        <w:t>Cancelar o modificar una reserva si es necesario.</w:t>
      </w:r>
    </w:p>
    <w:p w14:paraId="2EC7A8CA" w14:textId="57EA106E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¿Y qué características consideras importantes para cada una de estas funciones?</w:t>
      </w:r>
      <w:r w:rsidR="00FD74D3">
        <w:rPr>
          <w:lang w:val="es-CO"/>
        </w:rPr>
        <w:tab/>
      </w:r>
    </w:p>
    <w:p w14:paraId="0E450EE2" w14:textId="3B0E4DB3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 xml:space="preserve">: Que todo sea claro. Que los mensajes informen bien al usuario, por </w:t>
      </w:r>
      <w:proofErr w:type="gramStart"/>
      <w:r w:rsidRPr="00F85572">
        <w:rPr>
          <w:lang w:val="es-CO"/>
        </w:rPr>
        <w:t>ejemplo</w:t>
      </w:r>
      <w:proofErr w:type="gramEnd"/>
      <w:r w:rsidRPr="00F85572">
        <w:rPr>
          <w:lang w:val="es-CO"/>
        </w:rPr>
        <w:t xml:space="preserve"> si el horario ya está ocupado o si la reserva se completó con éxito. También que los datos queden registrados correctamente para evitar confusiones.</w:t>
      </w:r>
      <w:r w:rsidRPr="00F85572">
        <w:rPr>
          <w:lang w:val="es-CO"/>
        </w:rPr>
        <w:br/>
      </w:r>
    </w:p>
    <w:p w14:paraId="224FDA55" w14:textId="4895E0F3" w:rsidR="00F85572" w:rsidRPr="00F85572" w:rsidRDefault="00000000" w:rsidP="00F85572">
      <w:pPr>
        <w:pStyle w:val="Ttulo3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2.3. Requisitos No Funcionales</w:t>
      </w:r>
    </w:p>
    <w:p w14:paraId="0FE26729" w14:textId="359A9C22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Entiendo. En cuanto a los aspectos técnicos, ¿qué consideraciones deberíamos tener en cuenta?</w:t>
      </w:r>
    </w:p>
    <w:p w14:paraId="04CE79B4" w14:textId="43C237F0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lastRenderedPageBreak/>
        <w:t>Stakeholder</w:t>
      </w:r>
      <w:proofErr w:type="spellEnd"/>
      <w:r w:rsidRPr="00F85572">
        <w:rPr>
          <w:lang w:val="es-CO"/>
        </w:rPr>
        <w:t>: Queremos que funcione en cualquier sistema operativo con consola, especialmente Windows. Que sea rápido, fácil de usar y no necesite instalación complicada. También que la información se guarde correctamente</w:t>
      </w:r>
      <w:r w:rsidR="00ED7527">
        <w:rPr>
          <w:lang w:val="es-CO"/>
        </w:rPr>
        <w:t>.</w:t>
      </w:r>
      <w:r w:rsidRPr="00F85572">
        <w:rPr>
          <w:lang w:val="es-CO"/>
        </w:rPr>
        <w:br/>
      </w:r>
    </w:p>
    <w:p w14:paraId="3707B2A6" w14:textId="1787DD23" w:rsidR="00F85572" w:rsidRPr="00F85572" w:rsidRDefault="00000000" w:rsidP="00F85572">
      <w:pPr>
        <w:pStyle w:val="Ttulo3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2.4. Experiencia del Usuario</w:t>
      </w:r>
    </w:p>
    <w:p w14:paraId="10DA5757" w14:textId="1A972105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Como será una aplicación de consola, ¿cómo debería ser la experiencia de uso para los clientes?</w:t>
      </w:r>
    </w:p>
    <w:p w14:paraId="56A32990" w14:textId="792CC001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 xml:space="preserve">: Que los menús sean sencillos y con instrucciones claras. Por ejemplo, opciones numeradas como “1. </w:t>
      </w:r>
      <w:r w:rsidR="00ED7527">
        <w:rPr>
          <w:lang w:val="es-CO"/>
        </w:rPr>
        <w:t>Ver reservas activas</w:t>
      </w:r>
      <w:r w:rsidRPr="00F85572">
        <w:rPr>
          <w:lang w:val="es-CO"/>
        </w:rPr>
        <w:t xml:space="preserve">”, “2. </w:t>
      </w:r>
      <w:r w:rsidR="00ED7527">
        <w:rPr>
          <w:lang w:val="es-CO"/>
        </w:rPr>
        <w:t>D</w:t>
      </w:r>
      <w:r w:rsidRPr="00F85572">
        <w:rPr>
          <w:lang w:val="es-CO"/>
        </w:rPr>
        <w:t>isponibilidad</w:t>
      </w:r>
      <w:r w:rsidR="00ED7527">
        <w:rPr>
          <w:lang w:val="es-CO"/>
        </w:rPr>
        <w:t xml:space="preserve"> de canchas</w:t>
      </w:r>
      <w:r w:rsidRPr="00F85572">
        <w:rPr>
          <w:lang w:val="es-CO"/>
        </w:rPr>
        <w:t>”. Que se vea ordenado y con mensajes amigables. A los usuarios no les gusta escribir comandos complicados.</w:t>
      </w:r>
      <w:r w:rsidRPr="00F85572">
        <w:rPr>
          <w:lang w:val="es-CO"/>
        </w:rPr>
        <w:br/>
      </w:r>
    </w:p>
    <w:p w14:paraId="0520703C" w14:textId="349A1E44" w:rsidR="00F85572" w:rsidRPr="00F85572" w:rsidRDefault="00000000" w:rsidP="00F85572">
      <w:pPr>
        <w:pStyle w:val="Ttulo3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2.5. Seguridad y Privacidad</w:t>
      </w:r>
    </w:p>
    <w:p w14:paraId="499EE754" w14:textId="323DB89C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Hablando de seguridad, ¿qué medidas consideras necesarias?</w:t>
      </w:r>
    </w:p>
    <w:p w14:paraId="27F50073" w14:textId="523B57AA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 xml:space="preserve">: No manejamos datos muy sensibles, pero igual debe haber un control básico. Que los usuarios no puedan borrar reservas de otros, y que el administrador tenga acceso a toda la información. Si hay contraseñas, deben estar </w:t>
      </w:r>
      <w:proofErr w:type="gramStart"/>
      <w:r w:rsidRPr="00F85572">
        <w:rPr>
          <w:lang w:val="es-CO"/>
        </w:rPr>
        <w:t>protegidas</w:t>
      </w:r>
      <w:proofErr w:type="gramEnd"/>
      <w:r w:rsidRPr="00F85572">
        <w:rPr>
          <w:lang w:val="es-CO"/>
        </w:rPr>
        <w:t xml:space="preserve"> aunque sea con algo simple.</w:t>
      </w:r>
      <w:r w:rsidRPr="00F85572">
        <w:rPr>
          <w:lang w:val="es-CO"/>
        </w:rPr>
        <w:br/>
      </w:r>
    </w:p>
    <w:p w14:paraId="21C30DD1" w14:textId="3CD4D635" w:rsidR="00F85572" w:rsidRPr="00F85572" w:rsidRDefault="00000000" w:rsidP="00F85572">
      <w:pPr>
        <w:pStyle w:val="Ttulo3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2.6. Criterios de Éxito</w:t>
      </w:r>
    </w:p>
    <w:p w14:paraId="2C6E3345" w14:textId="1AB1A8FF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¿Cómo sabrán que la aplicación fue un éxito?</w:t>
      </w:r>
    </w:p>
    <w:p w14:paraId="28824EA1" w14:textId="134DD843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 xml:space="preserve">: Si logramos reducir los errores de reserva, si los usuarios pueden hacerlo sin nuestra ayuda y si el sistema es estable. También si podemos ver un registro </w:t>
      </w:r>
      <w:r w:rsidRPr="00F85572">
        <w:rPr>
          <w:lang w:val="es-CO"/>
        </w:rPr>
        <w:lastRenderedPageBreak/>
        <w:t>ordenado de todas las reservas. Queremos que tanto el administrador como los clientes la encuentren útil y fácil de usar.</w:t>
      </w:r>
      <w:r w:rsidRPr="00F85572">
        <w:rPr>
          <w:lang w:val="es-CO"/>
        </w:rPr>
        <w:br/>
      </w:r>
    </w:p>
    <w:p w14:paraId="057FE9CB" w14:textId="766260AC" w:rsidR="00F85572" w:rsidRPr="00F85572" w:rsidRDefault="00000000" w:rsidP="00F85572">
      <w:pPr>
        <w:pStyle w:val="Ttulo2"/>
        <w:spacing w:line="480" w:lineRule="auto"/>
        <w:ind w:firstLine="720"/>
        <w:rPr>
          <w:color w:val="auto"/>
          <w:lang w:val="es-CO"/>
        </w:rPr>
      </w:pPr>
      <w:r w:rsidRPr="00F85572">
        <w:rPr>
          <w:color w:val="auto"/>
          <w:lang w:val="es-CO"/>
        </w:rPr>
        <w:t>3. Conclusión</w:t>
      </w:r>
    </w:p>
    <w:p w14:paraId="6B011F3D" w14:textId="30B2F59B" w:rsid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Muchas gracias, Carlos, por tu tiempo. ¿Hay algo más que quisieras agregar antes de terminar?</w:t>
      </w:r>
    </w:p>
    <w:p w14:paraId="5E650D0E" w14:textId="15AF3BD6" w:rsidR="00F85572" w:rsidRDefault="00000000" w:rsidP="00F85572">
      <w:pPr>
        <w:spacing w:line="480" w:lineRule="auto"/>
        <w:ind w:firstLine="720"/>
        <w:rPr>
          <w:lang w:val="es-CO"/>
        </w:rPr>
      </w:pPr>
      <w:proofErr w:type="spellStart"/>
      <w:r w:rsidRPr="00F85572">
        <w:rPr>
          <w:lang w:val="es-CO"/>
        </w:rPr>
        <w:t>Stakeholder</w:t>
      </w:r>
      <w:proofErr w:type="spellEnd"/>
      <w:r w:rsidRPr="00F85572">
        <w:rPr>
          <w:lang w:val="es-CO"/>
        </w:rPr>
        <w:t>: Solo que ojalá el sistema pueda ampliarse en el futuro, por ejemplo para manejar varias canchas. Pero por ahora con algo básico y funcional estamos bien.</w:t>
      </w:r>
    </w:p>
    <w:p w14:paraId="269B0E6F" w14:textId="751C6BEB" w:rsidR="002C7540" w:rsidRPr="00F85572" w:rsidRDefault="00000000" w:rsidP="00F85572">
      <w:pPr>
        <w:spacing w:line="480" w:lineRule="auto"/>
        <w:ind w:firstLine="720"/>
        <w:rPr>
          <w:lang w:val="es-CO"/>
        </w:rPr>
      </w:pPr>
      <w:r w:rsidRPr="00F85572">
        <w:rPr>
          <w:lang w:val="es-CO"/>
        </w:rPr>
        <w:t>Entrevistador: Perfecto, tomaremos en cuenta tus observaciones y te mantendremos informado sobre el avance del proyecto.</w:t>
      </w:r>
      <w:r w:rsidRPr="00F85572">
        <w:rPr>
          <w:lang w:val="es-CO"/>
        </w:rPr>
        <w:br/>
      </w:r>
    </w:p>
    <w:sectPr w:rsidR="002C7540" w:rsidRPr="00F855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A5347"/>
    <w:multiLevelType w:val="hybridMultilevel"/>
    <w:tmpl w:val="00F05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7DBD"/>
    <w:multiLevelType w:val="hybridMultilevel"/>
    <w:tmpl w:val="F9B06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725F"/>
    <w:multiLevelType w:val="hybridMultilevel"/>
    <w:tmpl w:val="C896A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3731F"/>
    <w:multiLevelType w:val="hybridMultilevel"/>
    <w:tmpl w:val="7A36D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3429A"/>
    <w:multiLevelType w:val="hybridMultilevel"/>
    <w:tmpl w:val="888E5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308F"/>
    <w:multiLevelType w:val="hybridMultilevel"/>
    <w:tmpl w:val="30104A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5366E2"/>
    <w:multiLevelType w:val="hybridMultilevel"/>
    <w:tmpl w:val="1A7084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456193">
    <w:abstractNumId w:val="8"/>
  </w:num>
  <w:num w:numId="2" w16cid:durableId="1137069180">
    <w:abstractNumId w:val="6"/>
  </w:num>
  <w:num w:numId="3" w16cid:durableId="1962102585">
    <w:abstractNumId w:val="5"/>
  </w:num>
  <w:num w:numId="4" w16cid:durableId="926811203">
    <w:abstractNumId w:val="4"/>
  </w:num>
  <w:num w:numId="5" w16cid:durableId="392893800">
    <w:abstractNumId w:val="7"/>
  </w:num>
  <w:num w:numId="6" w16cid:durableId="447745130">
    <w:abstractNumId w:val="3"/>
  </w:num>
  <w:num w:numId="7" w16cid:durableId="906914084">
    <w:abstractNumId w:val="2"/>
  </w:num>
  <w:num w:numId="8" w16cid:durableId="215972097">
    <w:abstractNumId w:val="1"/>
  </w:num>
  <w:num w:numId="9" w16cid:durableId="145824776">
    <w:abstractNumId w:val="0"/>
  </w:num>
  <w:num w:numId="10" w16cid:durableId="1736665474">
    <w:abstractNumId w:val="14"/>
  </w:num>
  <w:num w:numId="11" w16cid:durableId="1344553651">
    <w:abstractNumId w:val="9"/>
  </w:num>
  <w:num w:numId="12" w16cid:durableId="650905544">
    <w:abstractNumId w:val="10"/>
  </w:num>
  <w:num w:numId="13" w16cid:durableId="1528253026">
    <w:abstractNumId w:val="11"/>
  </w:num>
  <w:num w:numId="14" w16cid:durableId="1471939375">
    <w:abstractNumId w:val="13"/>
  </w:num>
  <w:num w:numId="15" w16cid:durableId="1669600805">
    <w:abstractNumId w:val="12"/>
  </w:num>
  <w:num w:numId="16" w16cid:durableId="9947188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7540"/>
    <w:rsid w:val="00326F90"/>
    <w:rsid w:val="00AA1D8D"/>
    <w:rsid w:val="00B47730"/>
    <w:rsid w:val="00CB0664"/>
    <w:rsid w:val="00ED7527"/>
    <w:rsid w:val="00F85572"/>
    <w:rsid w:val="00FC693F"/>
    <w:rsid w:val="00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18A5E"/>
  <w14:defaultImageDpi w14:val="300"/>
  <w15:docId w15:val="{317B82DD-8CAB-4FBD-AEAE-E624C92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605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</cp:lastModifiedBy>
  <cp:revision>2</cp:revision>
  <dcterms:created xsi:type="dcterms:W3CDTF">2025-10-06T22:19:00Z</dcterms:created>
  <dcterms:modified xsi:type="dcterms:W3CDTF">2025-10-06T22:19:00Z</dcterms:modified>
  <cp:category/>
</cp:coreProperties>
</file>