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E8F92" w14:textId="77777777" w:rsidR="00EA6E82" w:rsidRPr="006C4976" w:rsidRDefault="00000000">
      <w:pPr>
        <w:pStyle w:val="Ttulo1"/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Análisis de Competencia: Aplicación La Cantera Reservas</w:t>
      </w:r>
    </w:p>
    <w:p w14:paraId="2F2689EB" w14:textId="77777777" w:rsidR="00EA6E82" w:rsidRPr="006C4976" w:rsidRDefault="00000000">
      <w:pPr>
        <w:pStyle w:val="Ttulo2"/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1. Introducción</w:t>
      </w:r>
    </w:p>
    <w:p w14:paraId="7485B77D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 xml:space="preserve">El presente análisis de competencia tiene como objetivo evaluar cómo las aplicaciones de reservas de canchas deportivas en Cartagena ofrecen sus servicios y cómo se comparan con nuestra aplicación, La Cantera Reservas. Este análisis permitirá identificar oportunidades de mejora, características diferenciadoras y estrategias para posicionar nuestra </w:t>
      </w:r>
      <w:proofErr w:type="gramStart"/>
      <w:r w:rsidRPr="006C4976">
        <w:rPr>
          <w:color w:val="000000" w:themeColor="text1"/>
          <w:lang w:val="es-CO"/>
        </w:rPr>
        <w:t>app</w:t>
      </w:r>
      <w:proofErr w:type="gramEnd"/>
      <w:r w:rsidRPr="006C4976">
        <w:rPr>
          <w:color w:val="000000" w:themeColor="text1"/>
          <w:lang w:val="es-CO"/>
        </w:rPr>
        <w:t xml:space="preserve"> como una opción preferida para jugadores y administradores de canchas sintéticas en la ciudad.</w:t>
      </w:r>
    </w:p>
    <w:p w14:paraId="48DD1C50" w14:textId="77777777" w:rsidR="00EA6E82" w:rsidRPr="006C4976" w:rsidRDefault="00000000">
      <w:pPr>
        <w:pStyle w:val="Ttulo2"/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2. Perfil de Aplicaciones Competidoras</w:t>
      </w:r>
    </w:p>
    <w:p w14:paraId="65940419" w14:textId="77777777" w:rsidR="00EA6E82" w:rsidRPr="006C4976" w:rsidRDefault="00000000">
      <w:pPr>
        <w:pStyle w:val="Ttulo3"/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 xml:space="preserve">2.1. Competidor 1: </w:t>
      </w:r>
      <w:proofErr w:type="spellStart"/>
      <w:r w:rsidRPr="006C4976">
        <w:rPr>
          <w:color w:val="000000" w:themeColor="text1"/>
          <w:lang w:val="es-CO"/>
        </w:rPr>
        <w:t>CanchaYa</w:t>
      </w:r>
      <w:proofErr w:type="spellEnd"/>
    </w:p>
    <w:p w14:paraId="7A6E2784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 xml:space="preserve">Descripción: </w:t>
      </w:r>
      <w:proofErr w:type="spellStart"/>
      <w:r w:rsidRPr="006C4976">
        <w:rPr>
          <w:color w:val="000000" w:themeColor="text1"/>
          <w:lang w:val="es-CO"/>
        </w:rPr>
        <w:t>CanchaYa</w:t>
      </w:r>
      <w:proofErr w:type="spellEnd"/>
      <w:r w:rsidRPr="006C4976">
        <w:rPr>
          <w:color w:val="000000" w:themeColor="text1"/>
          <w:lang w:val="es-CO"/>
        </w:rPr>
        <w:t xml:space="preserve"> es una plataforma colombiana que permite reservar canchas sintéticas y espacios deportivos desde el celular. Opera en varias ciudades, incluyendo Cartagena, y ofrece integración con pagos en línea.</w:t>
      </w:r>
    </w:p>
    <w:p w14:paraId="6EEEFD7E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Características principales:</w:t>
      </w:r>
      <w:r w:rsidRPr="006C4976">
        <w:rPr>
          <w:color w:val="000000" w:themeColor="text1"/>
          <w:lang w:val="es-CO"/>
        </w:rPr>
        <w:br/>
        <w:t>- Reservas en línea por franja horaria</w:t>
      </w:r>
      <w:r w:rsidRPr="006C4976">
        <w:rPr>
          <w:color w:val="000000" w:themeColor="text1"/>
          <w:lang w:val="es-CO"/>
        </w:rPr>
        <w:br/>
        <w:t xml:space="preserve">- Pagos digitales con tarjeta o </w:t>
      </w:r>
      <w:proofErr w:type="spellStart"/>
      <w:r w:rsidRPr="006C4976">
        <w:rPr>
          <w:color w:val="000000" w:themeColor="text1"/>
          <w:lang w:val="es-CO"/>
        </w:rPr>
        <w:t>Nequi</w:t>
      </w:r>
      <w:proofErr w:type="spellEnd"/>
      <w:r w:rsidRPr="006C4976">
        <w:rPr>
          <w:color w:val="000000" w:themeColor="text1"/>
          <w:lang w:val="es-CO"/>
        </w:rPr>
        <w:br/>
        <w:t>- Calendario de disponibilidad en tiempo real</w:t>
      </w:r>
      <w:r w:rsidRPr="006C4976">
        <w:rPr>
          <w:color w:val="000000" w:themeColor="text1"/>
          <w:lang w:val="es-CO"/>
        </w:rPr>
        <w:br/>
        <w:t>- Notificaciones de recordatorio</w:t>
      </w:r>
    </w:p>
    <w:p w14:paraId="617FC56E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Ventajas:</w:t>
      </w:r>
      <w:r w:rsidRPr="006C4976">
        <w:rPr>
          <w:color w:val="000000" w:themeColor="text1"/>
          <w:lang w:val="es-CO"/>
        </w:rPr>
        <w:br/>
        <w:t>- Amplia red de canchas registradas</w:t>
      </w:r>
      <w:r w:rsidRPr="006C4976">
        <w:rPr>
          <w:color w:val="000000" w:themeColor="text1"/>
          <w:lang w:val="es-CO"/>
        </w:rPr>
        <w:br/>
        <w:t>- Interfaz moderna y fácil de usar</w:t>
      </w:r>
      <w:r w:rsidRPr="006C4976">
        <w:rPr>
          <w:color w:val="000000" w:themeColor="text1"/>
          <w:lang w:val="es-CO"/>
        </w:rPr>
        <w:br/>
        <w:t>- Confirmaciones instantáneas</w:t>
      </w:r>
    </w:p>
    <w:p w14:paraId="7DC5F422" w14:textId="7F254CEC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Desventajas:</w:t>
      </w:r>
      <w:r w:rsidRPr="006C4976">
        <w:rPr>
          <w:color w:val="000000" w:themeColor="text1"/>
          <w:lang w:val="es-CO"/>
        </w:rPr>
        <w:br/>
        <w:t>- Cobros de comisión a los dueños de cancha</w:t>
      </w:r>
      <w:r w:rsidRPr="006C4976">
        <w:rPr>
          <w:color w:val="000000" w:themeColor="text1"/>
          <w:lang w:val="es-CO"/>
        </w:rPr>
        <w:br/>
        <w:t>- Atención al cliente limitad</w:t>
      </w:r>
      <w:r w:rsidR="006C4976">
        <w:rPr>
          <w:color w:val="000000" w:themeColor="text1"/>
          <w:lang w:val="es-CO"/>
        </w:rPr>
        <w:t>o</w:t>
      </w:r>
      <w:r w:rsidRPr="006C4976">
        <w:rPr>
          <w:color w:val="000000" w:themeColor="text1"/>
          <w:lang w:val="es-CO"/>
        </w:rPr>
        <w:t xml:space="preserve"> en horarios nocturnos</w:t>
      </w:r>
    </w:p>
    <w:p w14:paraId="2E33C120" w14:textId="77777777" w:rsidR="00EA6E82" w:rsidRPr="006C4976" w:rsidRDefault="00000000">
      <w:pPr>
        <w:pStyle w:val="Ttulo3"/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 xml:space="preserve">2.2. Competidor 2: </w:t>
      </w:r>
      <w:proofErr w:type="spellStart"/>
      <w:r w:rsidRPr="006C4976">
        <w:rPr>
          <w:color w:val="000000" w:themeColor="text1"/>
          <w:lang w:val="es-CO"/>
        </w:rPr>
        <w:t>Sporttia</w:t>
      </w:r>
      <w:proofErr w:type="spellEnd"/>
    </w:p>
    <w:p w14:paraId="1284BD5F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 xml:space="preserve">Descripción: </w:t>
      </w:r>
      <w:proofErr w:type="spellStart"/>
      <w:r w:rsidRPr="006C4976">
        <w:rPr>
          <w:color w:val="000000" w:themeColor="text1"/>
          <w:lang w:val="es-CO"/>
        </w:rPr>
        <w:t>Sporttia</w:t>
      </w:r>
      <w:proofErr w:type="spellEnd"/>
      <w:r w:rsidRPr="006C4976">
        <w:rPr>
          <w:color w:val="000000" w:themeColor="text1"/>
          <w:lang w:val="es-CO"/>
        </w:rPr>
        <w:t xml:space="preserve"> es una aplicación de origen español con presencia en Colombia, usada por complejos deportivos para gestionar reservas, membresías y torneos. En Cartagena tiene convenios con algunos clubes deportivos.</w:t>
      </w:r>
    </w:p>
    <w:p w14:paraId="0961A9B3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Características principales:</w:t>
      </w:r>
      <w:r w:rsidRPr="006C4976">
        <w:rPr>
          <w:color w:val="000000" w:themeColor="text1"/>
          <w:lang w:val="es-CO"/>
        </w:rPr>
        <w:br/>
        <w:t>- Gestión de reservas y torneos</w:t>
      </w:r>
      <w:r w:rsidRPr="006C4976">
        <w:rPr>
          <w:color w:val="000000" w:themeColor="text1"/>
          <w:lang w:val="es-CO"/>
        </w:rPr>
        <w:br/>
        <w:t>- Control de usuarios y equipos</w:t>
      </w:r>
      <w:r w:rsidRPr="006C4976">
        <w:rPr>
          <w:color w:val="000000" w:themeColor="text1"/>
          <w:lang w:val="es-CO"/>
        </w:rPr>
        <w:br/>
        <w:t>- Estadísticas de uso</w:t>
      </w:r>
      <w:r w:rsidRPr="006C4976">
        <w:rPr>
          <w:color w:val="000000" w:themeColor="text1"/>
          <w:lang w:val="es-CO"/>
        </w:rPr>
        <w:br/>
        <w:t>- Módulo administrativo para propietarios</w:t>
      </w:r>
    </w:p>
    <w:p w14:paraId="02B7F6BF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lastRenderedPageBreak/>
        <w:t>Ventajas:</w:t>
      </w:r>
      <w:r w:rsidRPr="006C4976">
        <w:rPr>
          <w:color w:val="000000" w:themeColor="text1"/>
          <w:lang w:val="es-CO"/>
        </w:rPr>
        <w:br/>
        <w:t>- Enfoque profesional y gestión integral</w:t>
      </w:r>
      <w:r w:rsidRPr="006C4976">
        <w:rPr>
          <w:color w:val="000000" w:themeColor="text1"/>
          <w:lang w:val="es-CO"/>
        </w:rPr>
        <w:br/>
        <w:t xml:space="preserve">- Plataforma </w:t>
      </w:r>
      <w:proofErr w:type="spellStart"/>
      <w:r w:rsidRPr="006C4976">
        <w:rPr>
          <w:color w:val="000000" w:themeColor="text1"/>
          <w:lang w:val="es-CO"/>
        </w:rPr>
        <w:t>multicancha</w:t>
      </w:r>
      <w:proofErr w:type="spellEnd"/>
      <w:r w:rsidRPr="006C4976">
        <w:rPr>
          <w:color w:val="000000" w:themeColor="text1"/>
          <w:lang w:val="es-CO"/>
        </w:rPr>
        <w:t xml:space="preserve"> y multiusuario</w:t>
      </w:r>
    </w:p>
    <w:p w14:paraId="6681B222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Desventajas:</w:t>
      </w:r>
      <w:r w:rsidRPr="006C4976">
        <w:rPr>
          <w:color w:val="000000" w:themeColor="text1"/>
          <w:lang w:val="es-CO"/>
        </w:rPr>
        <w:br/>
        <w:t>- Complejidad para usuarios casuales</w:t>
      </w:r>
      <w:r w:rsidRPr="006C4976">
        <w:rPr>
          <w:color w:val="000000" w:themeColor="text1"/>
          <w:lang w:val="es-CO"/>
        </w:rPr>
        <w:br/>
        <w:t>- Interfaz menos amigable para móviles</w:t>
      </w:r>
    </w:p>
    <w:p w14:paraId="189BBDC3" w14:textId="77777777" w:rsidR="00EA6E82" w:rsidRPr="006C4976" w:rsidRDefault="00000000">
      <w:pPr>
        <w:pStyle w:val="Ttulo3"/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 xml:space="preserve">2.3. Competidor 3: </w:t>
      </w:r>
      <w:proofErr w:type="spellStart"/>
      <w:r w:rsidRPr="006C4976">
        <w:rPr>
          <w:color w:val="000000" w:themeColor="text1"/>
          <w:lang w:val="es-CO"/>
        </w:rPr>
        <w:t>BookYourSport</w:t>
      </w:r>
      <w:proofErr w:type="spellEnd"/>
    </w:p>
    <w:p w14:paraId="29CBB28A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 xml:space="preserve">Descripción: </w:t>
      </w:r>
      <w:proofErr w:type="spellStart"/>
      <w:r w:rsidRPr="006C4976">
        <w:rPr>
          <w:color w:val="000000" w:themeColor="text1"/>
          <w:lang w:val="es-CO"/>
        </w:rPr>
        <w:t>BookYourSport</w:t>
      </w:r>
      <w:proofErr w:type="spellEnd"/>
      <w:r w:rsidRPr="006C4976">
        <w:rPr>
          <w:color w:val="000000" w:themeColor="text1"/>
          <w:lang w:val="es-CO"/>
        </w:rPr>
        <w:t xml:space="preserve"> permite reservar espacios deportivos y coordinar partidos entre equipos locales. En Cartagena tiene adopción limitada, pero es utilizada por algunos clubes privados.</w:t>
      </w:r>
    </w:p>
    <w:p w14:paraId="068D23AA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Características principales:</w:t>
      </w:r>
      <w:r w:rsidRPr="006C4976">
        <w:rPr>
          <w:color w:val="000000" w:themeColor="text1"/>
          <w:lang w:val="es-CO"/>
        </w:rPr>
        <w:br/>
        <w:t>- Buscador de canchas por ubicación</w:t>
      </w:r>
      <w:r w:rsidRPr="006C4976">
        <w:rPr>
          <w:color w:val="000000" w:themeColor="text1"/>
          <w:lang w:val="es-CO"/>
        </w:rPr>
        <w:br/>
        <w:t>- Sistema de reservas y cancelaciones</w:t>
      </w:r>
      <w:r w:rsidRPr="006C4976">
        <w:rPr>
          <w:color w:val="000000" w:themeColor="text1"/>
          <w:lang w:val="es-CO"/>
        </w:rPr>
        <w:br/>
        <w:t>- Perfiles de jugadores y equipos</w:t>
      </w:r>
      <w:r w:rsidRPr="006C4976">
        <w:rPr>
          <w:color w:val="000000" w:themeColor="text1"/>
          <w:lang w:val="es-CO"/>
        </w:rPr>
        <w:br/>
        <w:t>- Calificaciones y reseñas de canchas</w:t>
      </w:r>
    </w:p>
    <w:p w14:paraId="6F9DE7D4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Ventajas:</w:t>
      </w:r>
      <w:r w:rsidRPr="006C4976">
        <w:rPr>
          <w:color w:val="000000" w:themeColor="text1"/>
          <w:lang w:val="es-CO"/>
        </w:rPr>
        <w:br/>
        <w:t>- Sistema de reputación confiable</w:t>
      </w:r>
      <w:r w:rsidRPr="006C4976">
        <w:rPr>
          <w:color w:val="000000" w:themeColor="text1"/>
          <w:lang w:val="es-CO"/>
        </w:rPr>
        <w:br/>
        <w:t>- Permite conectar jugadores independientes</w:t>
      </w:r>
    </w:p>
    <w:p w14:paraId="17D39D44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Desventajas:</w:t>
      </w:r>
      <w:r w:rsidRPr="006C4976">
        <w:rPr>
          <w:color w:val="000000" w:themeColor="text1"/>
          <w:lang w:val="es-CO"/>
        </w:rPr>
        <w:br/>
        <w:t>- Poca cobertura local</w:t>
      </w:r>
      <w:r w:rsidRPr="006C4976">
        <w:rPr>
          <w:color w:val="000000" w:themeColor="text1"/>
          <w:lang w:val="es-CO"/>
        </w:rPr>
        <w:br/>
        <w:t>- Problemas de actualización de horarios</w:t>
      </w:r>
    </w:p>
    <w:p w14:paraId="2C44E6E3" w14:textId="77777777" w:rsidR="00EA6E82" w:rsidRPr="006C4976" w:rsidRDefault="00000000">
      <w:pPr>
        <w:pStyle w:val="Ttulo2"/>
        <w:rPr>
          <w:color w:val="000000" w:themeColor="text1"/>
        </w:rPr>
      </w:pPr>
      <w:r w:rsidRPr="006C4976">
        <w:rPr>
          <w:color w:val="000000" w:themeColor="text1"/>
        </w:rPr>
        <w:t>3. Mapa de Funcionalidades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C4976" w:rsidRPr="006C4976" w14:paraId="7D5A84C3" w14:textId="77777777" w:rsidTr="00A24850">
        <w:trPr>
          <w:trHeight w:val="706"/>
        </w:trPr>
        <w:tc>
          <w:tcPr>
            <w:tcW w:w="1728" w:type="dxa"/>
          </w:tcPr>
          <w:p w14:paraId="6A5A5A3E" w14:textId="77777777" w:rsidR="00EA6E82" w:rsidRPr="006C4976" w:rsidRDefault="00000000">
            <w:pPr>
              <w:rPr>
                <w:color w:val="000000" w:themeColor="text1"/>
              </w:rPr>
            </w:pPr>
            <w:proofErr w:type="spellStart"/>
            <w:r w:rsidRPr="006C4976">
              <w:rPr>
                <w:color w:val="000000" w:themeColor="text1"/>
              </w:rPr>
              <w:t>Funcionalidad</w:t>
            </w:r>
            <w:proofErr w:type="spellEnd"/>
          </w:p>
        </w:tc>
        <w:tc>
          <w:tcPr>
            <w:tcW w:w="1728" w:type="dxa"/>
          </w:tcPr>
          <w:p w14:paraId="2744FD2D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CanchaYa</w:t>
            </w:r>
          </w:p>
        </w:tc>
        <w:tc>
          <w:tcPr>
            <w:tcW w:w="1728" w:type="dxa"/>
          </w:tcPr>
          <w:p w14:paraId="1CB17C78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Sporttia</w:t>
            </w:r>
          </w:p>
        </w:tc>
        <w:tc>
          <w:tcPr>
            <w:tcW w:w="1728" w:type="dxa"/>
          </w:tcPr>
          <w:p w14:paraId="6000C841" w14:textId="77777777" w:rsidR="00EA6E82" w:rsidRPr="006C4976" w:rsidRDefault="00000000">
            <w:pPr>
              <w:rPr>
                <w:color w:val="000000" w:themeColor="text1"/>
              </w:rPr>
            </w:pPr>
            <w:proofErr w:type="spellStart"/>
            <w:r w:rsidRPr="006C4976">
              <w:rPr>
                <w:color w:val="000000" w:themeColor="text1"/>
              </w:rPr>
              <w:t>BookYourSport</w:t>
            </w:r>
            <w:proofErr w:type="spellEnd"/>
          </w:p>
        </w:tc>
        <w:tc>
          <w:tcPr>
            <w:tcW w:w="1728" w:type="dxa"/>
          </w:tcPr>
          <w:p w14:paraId="190F5C74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La Cantera Reservas (Propuesta)</w:t>
            </w:r>
          </w:p>
        </w:tc>
      </w:tr>
      <w:tr w:rsidR="006C4976" w:rsidRPr="006C4976" w14:paraId="40046AF2" w14:textId="77777777">
        <w:tc>
          <w:tcPr>
            <w:tcW w:w="1728" w:type="dxa"/>
          </w:tcPr>
          <w:p w14:paraId="14A416A4" w14:textId="77777777" w:rsidR="00EA6E82" w:rsidRPr="006C4976" w:rsidRDefault="00000000">
            <w:pPr>
              <w:rPr>
                <w:color w:val="000000" w:themeColor="text1"/>
              </w:rPr>
            </w:pPr>
            <w:proofErr w:type="spellStart"/>
            <w:r w:rsidRPr="006C4976">
              <w:rPr>
                <w:color w:val="000000" w:themeColor="text1"/>
              </w:rPr>
              <w:t>Reservas</w:t>
            </w:r>
            <w:proofErr w:type="spellEnd"/>
            <w:r w:rsidRPr="006C4976">
              <w:rPr>
                <w:color w:val="000000" w:themeColor="text1"/>
              </w:rPr>
              <w:t xml:space="preserve"> </w:t>
            </w:r>
            <w:proofErr w:type="spellStart"/>
            <w:r w:rsidRPr="006C4976">
              <w:rPr>
                <w:color w:val="000000" w:themeColor="text1"/>
              </w:rPr>
              <w:t>en</w:t>
            </w:r>
            <w:proofErr w:type="spellEnd"/>
            <w:r w:rsidRPr="006C4976">
              <w:rPr>
                <w:color w:val="000000" w:themeColor="text1"/>
              </w:rPr>
              <w:t xml:space="preserve"> </w:t>
            </w:r>
            <w:proofErr w:type="spellStart"/>
            <w:r w:rsidRPr="006C4976">
              <w:rPr>
                <w:color w:val="000000" w:themeColor="text1"/>
              </w:rPr>
              <w:t>línea</w:t>
            </w:r>
            <w:proofErr w:type="spellEnd"/>
          </w:p>
        </w:tc>
        <w:tc>
          <w:tcPr>
            <w:tcW w:w="1728" w:type="dxa"/>
          </w:tcPr>
          <w:p w14:paraId="76055755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Sí</w:t>
            </w:r>
          </w:p>
        </w:tc>
        <w:tc>
          <w:tcPr>
            <w:tcW w:w="1728" w:type="dxa"/>
          </w:tcPr>
          <w:p w14:paraId="45F45C34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Sí</w:t>
            </w:r>
          </w:p>
        </w:tc>
        <w:tc>
          <w:tcPr>
            <w:tcW w:w="1728" w:type="dxa"/>
          </w:tcPr>
          <w:p w14:paraId="4A820856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Sí</w:t>
            </w:r>
          </w:p>
        </w:tc>
        <w:tc>
          <w:tcPr>
            <w:tcW w:w="1728" w:type="dxa"/>
          </w:tcPr>
          <w:p w14:paraId="7986B616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Sí</w:t>
            </w:r>
          </w:p>
        </w:tc>
      </w:tr>
      <w:tr w:rsidR="006C4976" w:rsidRPr="006C4976" w14:paraId="1DBF8B66" w14:textId="77777777">
        <w:tc>
          <w:tcPr>
            <w:tcW w:w="1728" w:type="dxa"/>
          </w:tcPr>
          <w:p w14:paraId="0487909F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 xml:space="preserve">Pagos </w:t>
            </w:r>
            <w:proofErr w:type="spellStart"/>
            <w:r w:rsidRPr="006C4976">
              <w:rPr>
                <w:color w:val="000000" w:themeColor="text1"/>
              </w:rPr>
              <w:t>digitales</w:t>
            </w:r>
            <w:proofErr w:type="spellEnd"/>
          </w:p>
        </w:tc>
        <w:tc>
          <w:tcPr>
            <w:tcW w:w="1728" w:type="dxa"/>
          </w:tcPr>
          <w:p w14:paraId="5FC3DAE8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Sí</w:t>
            </w:r>
          </w:p>
        </w:tc>
        <w:tc>
          <w:tcPr>
            <w:tcW w:w="1728" w:type="dxa"/>
          </w:tcPr>
          <w:p w14:paraId="77B1EA7E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Sí</w:t>
            </w:r>
          </w:p>
        </w:tc>
        <w:tc>
          <w:tcPr>
            <w:tcW w:w="1728" w:type="dxa"/>
          </w:tcPr>
          <w:p w14:paraId="7F7DD968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No</w:t>
            </w:r>
          </w:p>
        </w:tc>
        <w:tc>
          <w:tcPr>
            <w:tcW w:w="1728" w:type="dxa"/>
          </w:tcPr>
          <w:p w14:paraId="1A0A71E1" w14:textId="56693178" w:rsidR="00EA6E82" w:rsidRPr="006C4976" w:rsidRDefault="006C49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6C4976" w:rsidRPr="006C4976" w14:paraId="02887D08" w14:textId="77777777">
        <w:tc>
          <w:tcPr>
            <w:tcW w:w="1728" w:type="dxa"/>
          </w:tcPr>
          <w:p w14:paraId="5853868B" w14:textId="77777777" w:rsidR="00EA6E82" w:rsidRPr="006C4976" w:rsidRDefault="00000000">
            <w:pPr>
              <w:rPr>
                <w:color w:val="000000" w:themeColor="text1"/>
              </w:rPr>
            </w:pPr>
            <w:proofErr w:type="spellStart"/>
            <w:r w:rsidRPr="006C4976">
              <w:rPr>
                <w:color w:val="000000" w:themeColor="text1"/>
              </w:rPr>
              <w:t>Gestión</w:t>
            </w:r>
            <w:proofErr w:type="spellEnd"/>
            <w:r w:rsidRPr="006C4976">
              <w:rPr>
                <w:color w:val="000000" w:themeColor="text1"/>
              </w:rPr>
              <w:t xml:space="preserve"> de </w:t>
            </w:r>
            <w:proofErr w:type="spellStart"/>
            <w:r w:rsidRPr="006C4976">
              <w:rPr>
                <w:color w:val="000000" w:themeColor="text1"/>
              </w:rPr>
              <w:t>torneos</w:t>
            </w:r>
            <w:proofErr w:type="spellEnd"/>
          </w:p>
        </w:tc>
        <w:tc>
          <w:tcPr>
            <w:tcW w:w="1728" w:type="dxa"/>
          </w:tcPr>
          <w:p w14:paraId="175D6F12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No</w:t>
            </w:r>
          </w:p>
        </w:tc>
        <w:tc>
          <w:tcPr>
            <w:tcW w:w="1728" w:type="dxa"/>
          </w:tcPr>
          <w:p w14:paraId="767AC094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Sí</w:t>
            </w:r>
          </w:p>
        </w:tc>
        <w:tc>
          <w:tcPr>
            <w:tcW w:w="1728" w:type="dxa"/>
          </w:tcPr>
          <w:p w14:paraId="5E3AF310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Sí</w:t>
            </w:r>
          </w:p>
        </w:tc>
        <w:tc>
          <w:tcPr>
            <w:tcW w:w="1728" w:type="dxa"/>
          </w:tcPr>
          <w:p w14:paraId="168B8C0D" w14:textId="2588D07F" w:rsidR="00EA6E82" w:rsidRPr="006C4976" w:rsidRDefault="006C49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6C4976" w:rsidRPr="006C4976" w14:paraId="5B79A1BF" w14:textId="77777777">
        <w:tc>
          <w:tcPr>
            <w:tcW w:w="1728" w:type="dxa"/>
          </w:tcPr>
          <w:p w14:paraId="2B795191" w14:textId="77777777" w:rsidR="00EA6E82" w:rsidRPr="006C4976" w:rsidRDefault="00000000">
            <w:pPr>
              <w:rPr>
                <w:color w:val="000000" w:themeColor="text1"/>
              </w:rPr>
            </w:pPr>
            <w:proofErr w:type="spellStart"/>
            <w:r w:rsidRPr="006C4976">
              <w:rPr>
                <w:color w:val="000000" w:themeColor="text1"/>
              </w:rPr>
              <w:t>Notificaciones</w:t>
            </w:r>
            <w:proofErr w:type="spellEnd"/>
            <w:r w:rsidRPr="006C4976">
              <w:rPr>
                <w:color w:val="000000" w:themeColor="text1"/>
              </w:rPr>
              <w:t xml:space="preserve"> y </w:t>
            </w:r>
            <w:proofErr w:type="spellStart"/>
            <w:r w:rsidRPr="006C4976">
              <w:rPr>
                <w:color w:val="000000" w:themeColor="text1"/>
              </w:rPr>
              <w:t>recordatorios</w:t>
            </w:r>
            <w:proofErr w:type="spellEnd"/>
          </w:p>
        </w:tc>
        <w:tc>
          <w:tcPr>
            <w:tcW w:w="1728" w:type="dxa"/>
          </w:tcPr>
          <w:p w14:paraId="683AE1E5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Sí</w:t>
            </w:r>
          </w:p>
        </w:tc>
        <w:tc>
          <w:tcPr>
            <w:tcW w:w="1728" w:type="dxa"/>
          </w:tcPr>
          <w:p w14:paraId="35F8ED34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Sí</w:t>
            </w:r>
          </w:p>
        </w:tc>
        <w:tc>
          <w:tcPr>
            <w:tcW w:w="1728" w:type="dxa"/>
          </w:tcPr>
          <w:p w14:paraId="29B0A3A8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No</w:t>
            </w:r>
          </w:p>
        </w:tc>
        <w:tc>
          <w:tcPr>
            <w:tcW w:w="1728" w:type="dxa"/>
          </w:tcPr>
          <w:p w14:paraId="78832D9C" w14:textId="6A5F1B65" w:rsidR="00EA6E82" w:rsidRPr="006C4976" w:rsidRDefault="006C4976" w:rsidP="006C4976">
            <w:pPr>
              <w:tabs>
                <w:tab w:val="center" w:pos="75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  <w:r>
              <w:rPr>
                <w:color w:val="000000" w:themeColor="text1"/>
              </w:rPr>
              <w:tab/>
            </w:r>
          </w:p>
        </w:tc>
      </w:tr>
      <w:tr w:rsidR="006C4976" w:rsidRPr="006C4976" w14:paraId="0B68C04C" w14:textId="77777777">
        <w:tc>
          <w:tcPr>
            <w:tcW w:w="1728" w:type="dxa"/>
          </w:tcPr>
          <w:p w14:paraId="643F01C3" w14:textId="77777777" w:rsidR="00EA6E82" w:rsidRPr="006C4976" w:rsidRDefault="00000000">
            <w:pPr>
              <w:rPr>
                <w:color w:val="000000" w:themeColor="text1"/>
              </w:rPr>
            </w:pPr>
            <w:proofErr w:type="spellStart"/>
            <w:r w:rsidRPr="006C4976">
              <w:rPr>
                <w:color w:val="000000" w:themeColor="text1"/>
              </w:rPr>
              <w:t>Módulo</w:t>
            </w:r>
            <w:proofErr w:type="spellEnd"/>
            <w:r w:rsidRPr="006C4976">
              <w:rPr>
                <w:color w:val="000000" w:themeColor="text1"/>
              </w:rPr>
              <w:t xml:space="preserve"> de </w:t>
            </w:r>
            <w:proofErr w:type="spellStart"/>
            <w:r w:rsidRPr="006C4976">
              <w:rPr>
                <w:color w:val="000000" w:themeColor="text1"/>
              </w:rPr>
              <w:t>administración</w:t>
            </w:r>
            <w:proofErr w:type="spellEnd"/>
          </w:p>
        </w:tc>
        <w:tc>
          <w:tcPr>
            <w:tcW w:w="1728" w:type="dxa"/>
          </w:tcPr>
          <w:p w14:paraId="60338CD3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Sí</w:t>
            </w:r>
          </w:p>
        </w:tc>
        <w:tc>
          <w:tcPr>
            <w:tcW w:w="1728" w:type="dxa"/>
          </w:tcPr>
          <w:p w14:paraId="34AE6593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Sí</w:t>
            </w:r>
          </w:p>
        </w:tc>
        <w:tc>
          <w:tcPr>
            <w:tcW w:w="1728" w:type="dxa"/>
          </w:tcPr>
          <w:p w14:paraId="217B99F6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No</w:t>
            </w:r>
          </w:p>
        </w:tc>
        <w:tc>
          <w:tcPr>
            <w:tcW w:w="1728" w:type="dxa"/>
          </w:tcPr>
          <w:p w14:paraId="1DCE38E1" w14:textId="77777777" w:rsidR="00EA6E82" w:rsidRPr="006C4976" w:rsidRDefault="00000000">
            <w:pPr>
              <w:rPr>
                <w:color w:val="000000" w:themeColor="text1"/>
              </w:rPr>
            </w:pPr>
            <w:r w:rsidRPr="006C4976">
              <w:rPr>
                <w:color w:val="000000" w:themeColor="text1"/>
              </w:rPr>
              <w:t>Sí</w:t>
            </w:r>
          </w:p>
        </w:tc>
      </w:tr>
    </w:tbl>
    <w:p w14:paraId="4CA5CBB2" w14:textId="77777777" w:rsidR="00EA6E82" w:rsidRPr="006C4976" w:rsidRDefault="00000000">
      <w:pPr>
        <w:pStyle w:val="Ttulo2"/>
        <w:rPr>
          <w:color w:val="000000" w:themeColor="text1"/>
        </w:rPr>
      </w:pPr>
      <w:r w:rsidRPr="006C4976">
        <w:rPr>
          <w:color w:val="000000" w:themeColor="text1"/>
        </w:rPr>
        <w:lastRenderedPageBreak/>
        <w:t>4. Análisis de Usabilidad</w:t>
      </w:r>
    </w:p>
    <w:p w14:paraId="0F844C53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 xml:space="preserve">4.1. </w:t>
      </w:r>
      <w:proofErr w:type="spellStart"/>
      <w:r w:rsidRPr="006C4976">
        <w:rPr>
          <w:color w:val="000000" w:themeColor="text1"/>
          <w:lang w:val="es-CO"/>
        </w:rPr>
        <w:t>CanchaYa</w:t>
      </w:r>
      <w:proofErr w:type="spellEnd"/>
      <w:r w:rsidRPr="006C4976">
        <w:rPr>
          <w:color w:val="000000" w:themeColor="text1"/>
          <w:lang w:val="es-CO"/>
        </w:rPr>
        <w:t>: Interfaz moderna, buena velocidad de carga, pero con fallos ocasionales en reservas simultáneas.</w:t>
      </w:r>
    </w:p>
    <w:p w14:paraId="6170CBC4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 xml:space="preserve">4.2. </w:t>
      </w:r>
      <w:proofErr w:type="spellStart"/>
      <w:r w:rsidRPr="006C4976">
        <w:rPr>
          <w:color w:val="000000" w:themeColor="text1"/>
          <w:lang w:val="es-CO"/>
        </w:rPr>
        <w:t>Sporttia</w:t>
      </w:r>
      <w:proofErr w:type="spellEnd"/>
      <w:r w:rsidRPr="006C4976">
        <w:rPr>
          <w:color w:val="000000" w:themeColor="text1"/>
          <w:lang w:val="es-CO"/>
        </w:rPr>
        <w:t>: Potente pero más compleja, adecuada para administradores más que para jugadores.</w:t>
      </w:r>
    </w:p>
    <w:p w14:paraId="3F460036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 xml:space="preserve">4.3. </w:t>
      </w:r>
      <w:proofErr w:type="spellStart"/>
      <w:r w:rsidRPr="006C4976">
        <w:rPr>
          <w:color w:val="000000" w:themeColor="text1"/>
          <w:lang w:val="es-CO"/>
        </w:rPr>
        <w:t>BookYourSport</w:t>
      </w:r>
      <w:proofErr w:type="spellEnd"/>
      <w:r w:rsidRPr="006C4976">
        <w:rPr>
          <w:color w:val="000000" w:themeColor="text1"/>
          <w:lang w:val="es-CO"/>
        </w:rPr>
        <w:t>: Interfaz simple, pero limitada en idioma y conectividad local.</w:t>
      </w:r>
    </w:p>
    <w:p w14:paraId="7B82E191" w14:textId="7E34D422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4.4. La Cantera Reservas (Propuesta): Diseño en consola, navegación por menús, ideal para pruebas y prototipos.</w:t>
      </w:r>
    </w:p>
    <w:p w14:paraId="67148297" w14:textId="77777777" w:rsidR="00EA6E82" w:rsidRPr="006C4976" w:rsidRDefault="00000000">
      <w:pPr>
        <w:pStyle w:val="Ttulo2"/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5. Revisión de Comentarios de Usuarios</w:t>
      </w:r>
    </w:p>
    <w:p w14:paraId="18E2D212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 xml:space="preserve">5.1. </w:t>
      </w:r>
      <w:proofErr w:type="spellStart"/>
      <w:r w:rsidRPr="006C4976">
        <w:rPr>
          <w:color w:val="000000" w:themeColor="text1"/>
          <w:lang w:val="es-CO"/>
        </w:rPr>
        <w:t>CanchaYa</w:t>
      </w:r>
      <w:proofErr w:type="spellEnd"/>
      <w:r w:rsidRPr="006C4976">
        <w:rPr>
          <w:color w:val="000000" w:themeColor="text1"/>
          <w:lang w:val="es-CO"/>
        </w:rPr>
        <w:t>: Positivos por facilidad de uso, negativos por soporte lento.</w:t>
      </w:r>
    </w:p>
    <w:p w14:paraId="50A1AFA4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 xml:space="preserve">5.2. </w:t>
      </w:r>
      <w:proofErr w:type="spellStart"/>
      <w:r w:rsidRPr="006C4976">
        <w:rPr>
          <w:color w:val="000000" w:themeColor="text1"/>
          <w:lang w:val="es-CO"/>
        </w:rPr>
        <w:t>Sporttia</w:t>
      </w:r>
      <w:proofErr w:type="spellEnd"/>
      <w:r w:rsidRPr="006C4976">
        <w:rPr>
          <w:color w:val="000000" w:themeColor="text1"/>
          <w:lang w:val="es-CO"/>
        </w:rPr>
        <w:t>: Positivos por herramientas de gestión, negativos por interfaz confusa.</w:t>
      </w:r>
    </w:p>
    <w:p w14:paraId="65DBFBC5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 xml:space="preserve">5.3. </w:t>
      </w:r>
      <w:proofErr w:type="spellStart"/>
      <w:r w:rsidRPr="006C4976">
        <w:rPr>
          <w:color w:val="000000" w:themeColor="text1"/>
          <w:lang w:val="es-CO"/>
        </w:rPr>
        <w:t>BookYourSport</w:t>
      </w:r>
      <w:proofErr w:type="spellEnd"/>
      <w:r w:rsidRPr="006C4976">
        <w:rPr>
          <w:color w:val="000000" w:themeColor="text1"/>
          <w:lang w:val="es-CO"/>
        </w:rPr>
        <w:t>: Positivos por conectividad entre jugadores, negativos por pocos centros afiliados.</w:t>
      </w:r>
    </w:p>
    <w:p w14:paraId="4356A290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5.4. Conclusión: Los usuarios priorizan rapidez, confirmación inmediata y buena comunicación con los administradores.</w:t>
      </w:r>
    </w:p>
    <w:p w14:paraId="6DA73AA9" w14:textId="77777777" w:rsidR="00EA6E82" w:rsidRPr="006C4976" w:rsidRDefault="00000000">
      <w:pPr>
        <w:pStyle w:val="Ttulo2"/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6. Análisis de Características Técnicas</w:t>
      </w:r>
    </w:p>
    <w:p w14:paraId="4382691E" w14:textId="77777777" w:rsidR="00EA6E82" w:rsidRPr="006C4976" w:rsidRDefault="00000000">
      <w:pPr>
        <w:rPr>
          <w:color w:val="000000" w:themeColor="text1"/>
          <w:lang w:val="es-CO"/>
        </w:rPr>
      </w:pPr>
      <w:proofErr w:type="spellStart"/>
      <w:r w:rsidRPr="006C4976">
        <w:rPr>
          <w:color w:val="000000" w:themeColor="text1"/>
          <w:lang w:val="es-CO"/>
        </w:rPr>
        <w:t>CanchaYa</w:t>
      </w:r>
      <w:proofErr w:type="spellEnd"/>
      <w:r w:rsidRPr="006C4976">
        <w:rPr>
          <w:color w:val="000000" w:themeColor="text1"/>
          <w:lang w:val="es-CO"/>
        </w:rPr>
        <w:t xml:space="preserve">: </w:t>
      </w:r>
      <w:proofErr w:type="spellStart"/>
      <w:r w:rsidRPr="006C4976">
        <w:rPr>
          <w:color w:val="000000" w:themeColor="text1"/>
          <w:lang w:val="es-CO"/>
        </w:rPr>
        <w:t>Backend</w:t>
      </w:r>
      <w:proofErr w:type="spellEnd"/>
      <w:r w:rsidRPr="006C4976">
        <w:rPr>
          <w:color w:val="000000" w:themeColor="text1"/>
          <w:lang w:val="es-CO"/>
        </w:rPr>
        <w:t xml:space="preserve"> en Node.js, </w:t>
      </w:r>
      <w:proofErr w:type="gramStart"/>
      <w:r w:rsidRPr="006C4976">
        <w:rPr>
          <w:color w:val="000000" w:themeColor="text1"/>
          <w:lang w:val="es-CO"/>
        </w:rPr>
        <w:t>app</w:t>
      </w:r>
      <w:proofErr w:type="gramEnd"/>
      <w:r w:rsidRPr="006C4976">
        <w:rPr>
          <w:color w:val="000000" w:themeColor="text1"/>
          <w:lang w:val="es-CO"/>
        </w:rPr>
        <w:t xml:space="preserve"> móvil en </w:t>
      </w:r>
      <w:proofErr w:type="spellStart"/>
      <w:r w:rsidRPr="006C4976">
        <w:rPr>
          <w:color w:val="000000" w:themeColor="text1"/>
          <w:lang w:val="es-CO"/>
        </w:rPr>
        <w:t>Flutter</w:t>
      </w:r>
      <w:proofErr w:type="spellEnd"/>
      <w:r w:rsidRPr="006C4976">
        <w:rPr>
          <w:color w:val="000000" w:themeColor="text1"/>
          <w:lang w:val="es-CO"/>
        </w:rPr>
        <w:t xml:space="preserve">, base de datos </w:t>
      </w:r>
      <w:proofErr w:type="spellStart"/>
      <w:r w:rsidRPr="006C4976">
        <w:rPr>
          <w:color w:val="000000" w:themeColor="text1"/>
          <w:lang w:val="es-CO"/>
        </w:rPr>
        <w:t>Firebase</w:t>
      </w:r>
      <w:proofErr w:type="spellEnd"/>
      <w:r w:rsidRPr="006C4976">
        <w:rPr>
          <w:color w:val="000000" w:themeColor="text1"/>
          <w:lang w:val="es-CO"/>
        </w:rPr>
        <w:t>.</w:t>
      </w:r>
    </w:p>
    <w:p w14:paraId="7D078A52" w14:textId="77777777" w:rsidR="00EA6E82" w:rsidRPr="006C4976" w:rsidRDefault="00000000">
      <w:pPr>
        <w:rPr>
          <w:color w:val="000000" w:themeColor="text1"/>
          <w:lang w:val="es-CO"/>
        </w:rPr>
      </w:pPr>
      <w:proofErr w:type="spellStart"/>
      <w:r w:rsidRPr="006C4976">
        <w:rPr>
          <w:color w:val="000000" w:themeColor="text1"/>
          <w:lang w:val="es-CO"/>
        </w:rPr>
        <w:t>Sporttia</w:t>
      </w:r>
      <w:proofErr w:type="spellEnd"/>
      <w:r w:rsidRPr="006C4976">
        <w:rPr>
          <w:color w:val="000000" w:themeColor="text1"/>
          <w:lang w:val="es-CO"/>
        </w:rPr>
        <w:t xml:space="preserve">: </w:t>
      </w:r>
      <w:proofErr w:type="spellStart"/>
      <w:r w:rsidRPr="006C4976">
        <w:rPr>
          <w:color w:val="000000" w:themeColor="text1"/>
          <w:lang w:val="es-CO"/>
        </w:rPr>
        <w:t>Backend</w:t>
      </w:r>
      <w:proofErr w:type="spellEnd"/>
      <w:r w:rsidRPr="006C4976">
        <w:rPr>
          <w:color w:val="000000" w:themeColor="text1"/>
          <w:lang w:val="es-CO"/>
        </w:rPr>
        <w:t xml:space="preserve"> en Java, </w:t>
      </w:r>
      <w:proofErr w:type="gramStart"/>
      <w:r w:rsidRPr="006C4976">
        <w:rPr>
          <w:color w:val="000000" w:themeColor="text1"/>
          <w:lang w:val="es-CO"/>
        </w:rPr>
        <w:t>app</w:t>
      </w:r>
      <w:proofErr w:type="gramEnd"/>
      <w:r w:rsidRPr="006C4976">
        <w:rPr>
          <w:color w:val="000000" w:themeColor="text1"/>
          <w:lang w:val="es-CO"/>
        </w:rPr>
        <w:t xml:space="preserve"> móvil híbrida, API REST para gestión de datos.</w:t>
      </w:r>
    </w:p>
    <w:p w14:paraId="2552779B" w14:textId="77777777" w:rsidR="00EA6E82" w:rsidRPr="006C4976" w:rsidRDefault="00000000">
      <w:pPr>
        <w:rPr>
          <w:color w:val="000000" w:themeColor="text1"/>
          <w:lang w:val="es-CO"/>
        </w:rPr>
      </w:pPr>
      <w:proofErr w:type="spellStart"/>
      <w:r w:rsidRPr="006C4976">
        <w:rPr>
          <w:color w:val="000000" w:themeColor="text1"/>
          <w:lang w:val="es-CO"/>
        </w:rPr>
        <w:t>BookYourSport</w:t>
      </w:r>
      <w:proofErr w:type="spellEnd"/>
      <w:r w:rsidRPr="006C4976">
        <w:rPr>
          <w:color w:val="000000" w:themeColor="text1"/>
          <w:lang w:val="es-CO"/>
        </w:rPr>
        <w:t>: Tecnología PHP y MySQL, interfaz web responsive.</w:t>
      </w:r>
    </w:p>
    <w:p w14:paraId="67C34D0C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La Cantera Reservas: Aplicación de consola en Java, con enfoque educativo y funcional para pruebas de reservas locales.</w:t>
      </w:r>
    </w:p>
    <w:p w14:paraId="4A6FBA19" w14:textId="77777777" w:rsidR="00EA6E82" w:rsidRPr="006C4976" w:rsidRDefault="00000000">
      <w:pPr>
        <w:pStyle w:val="Ttulo2"/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7. Estudio de Mercado</w:t>
      </w:r>
    </w:p>
    <w:p w14:paraId="3B432AC6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En Cartagena existen más de 70 canchas sintéticas registradas en plataformas de búsqueda y redes sociales. El 60% de ellas aún gestionan reservas manualmente vía WhatsApp o llamadas, lo que representa una oportunidad directa para la digitalización con La Cantera Reservas.</w:t>
      </w:r>
    </w:p>
    <w:p w14:paraId="1ACCB1AB" w14:textId="77777777" w:rsidR="00EA6E82" w:rsidRPr="006C4976" w:rsidRDefault="00000000">
      <w:pPr>
        <w:pStyle w:val="Ttulo2"/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8. Benchmarking de Desempeño</w:t>
      </w:r>
    </w:p>
    <w:p w14:paraId="39C8A864" w14:textId="77777777" w:rsidR="00EA6E82" w:rsidRPr="006C4976" w:rsidRDefault="00000000">
      <w:pPr>
        <w:rPr>
          <w:color w:val="000000" w:themeColor="text1"/>
          <w:lang w:val="es-CO"/>
        </w:rPr>
      </w:pPr>
      <w:proofErr w:type="spellStart"/>
      <w:r w:rsidRPr="006C4976">
        <w:rPr>
          <w:color w:val="000000" w:themeColor="text1"/>
          <w:lang w:val="es-CO"/>
        </w:rPr>
        <w:t>CanchaYa</w:t>
      </w:r>
      <w:proofErr w:type="spellEnd"/>
      <w:r w:rsidRPr="006C4976">
        <w:rPr>
          <w:color w:val="000000" w:themeColor="text1"/>
          <w:lang w:val="es-CO"/>
        </w:rPr>
        <w:t>: Tiempo de respuesta 2.5 s, confiabilidad alta (95%).</w:t>
      </w:r>
    </w:p>
    <w:p w14:paraId="61F0D1CD" w14:textId="77777777" w:rsidR="00EA6E82" w:rsidRPr="006C4976" w:rsidRDefault="00000000">
      <w:pPr>
        <w:rPr>
          <w:color w:val="000000" w:themeColor="text1"/>
          <w:lang w:val="es-CO"/>
        </w:rPr>
      </w:pPr>
      <w:proofErr w:type="spellStart"/>
      <w:r w:rsidRPr="006C4976">
        <w:rPr>
          <w:color w:val="000000" w:themeColor="text1"/>
          <w:lang w:val="es-CO"/>
        </w:rPr>
        <w:t>Sporttia</w:t>
      </w:r>
      <w:proofErr w:type="spellEnd"/>
      <w:r w:rsidRPr="006C4976">
        <w:rPr>
          <w:color w:val="000000" w:themeColor="text1"/>
          <w:lang w:val="es-CO"/>
        </w:rPr>
        <w:t>: Tiempo de respuesta 3 s, confiabilidad 90%.</w:t>
      </w:r>
    </w:p>
    <w:p w14:paraId="6EAD9EA1" w14:textId="77777777" w:rsidR="00EA6E82" w:rsidRPr="006C4976" w:rsidRDefault="00000000">
      <w:pPr>
        <w:rPr>
          <w:color w:val="000000" w:themeColor="text1"/>
          <w:lang w:val="es-CO"/>
        </w:rPr>
      </w:pPr>
      <w:proofErr w:type="spellStart"/>
      <w:r w:rsidRPr="006C4976">
        <w:rPr>
          <w:color w:val="000000" w:themeColor="text1"/>
          <w:lang w:val="es-CO"/>
        </w:rPr>
        <w:t>BookYourSport</w:t>
      </w:r>
      <w:proofErr w:type="spellEnd"/>
      <w:r w:rsidRPr="006C4976">
        <w:rPr>
          <w:color w:val="000000" w:themeColor="text1"/>
          <w:lang w:val="es-CO"/>
        </w:rPr>
        <w:t>: Tiempo de respuesta 4 s, confiabilidad 80%.</w:t>
      </w:r>
    </w:p>
    <w:p w14:paraId="15AB7BAE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lastRenderedPageBreak/>
        <w:t>La Cantera Reservas: Respuesta instantánea en consola, confiabilidad 100% en entorno local.</w:t>
      </w:r>
    </w:p>
    <w:p w14:paraId="6EB478FB" w14:textId="77777777" w:rsidR="00EA6E82" w:rsidRPr="006C4976" w:rsidRDefault="00000000">
      <w:pPr>
        <w:pStyle w:val="Ttulo2"/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9. Conclusión</w:t>
      </w:r>
    </w:p>
    <w:p w14:paraId="1C922CEC" w14:textId="77777777" w:rsidR="00EA6E82" w:rsidRPr="006C4976" w:rsidRDefault="00000000">
      <w:pPr>
        <w:rPr>
          <w:color w:val="000000" w:themeColor="text1"/>
          <w:lang w:val="es-CO"/>
        </w:rPr>
      </w:pPr>
      <w:r w:rsidRPr="006C4976">
        <w:rPr>
          <w:color w:val="000000" w:themeColor="text1"/>
          <w:lang w:val="es-CO"/>
        </w:rPr>
        <w:t>La Cantera Reservas se posiciona como una alternativa ligera y accesible enfocada en el mercado cartagenero, buscando digitalizar los procesos de reserva y gestión de canchas sintéticas. A futuro, su evolución puede incluir módulos web y móviles para competir directamente con aplicaciones ya establecidas, ofreciendo una experiencia más local y cercana a las necesidades reales de los usuarios.</w:t>
      </w:r>
    </w:p>
    <w:sectPr w:rsidR="00EA6E82" w:rsidRPr="006C49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3648210">
    <w:abstractNumId w:val="8"/>
  </w:num>
  <w:num w:numId="2" w16cid:durableId="1855681848">
    <w:abstractNumId w:val="6"/>
  </w:num>
  <w:num w:numId="3" w16cid:durableId="1453477091">
    <w:abstractNumId w:val="5"/>
  </w:num>
  <w:num w:numId="4" w16cid:durableId="1992056547">
    <w:abstractNumId w:val="4"/>
  </w:num>
  <w:num w:numId="5" w16cid:durableId="1366952888">
    <w:abstractNumId w:val="7"/>
  </w:num>
  <w:num w:numId="6" w16cid:durableId="887423317">
    <w:abstractNumId w:val="3"/>
  </w:num>
  <w:num w:numId="7" w16cid:durableId="978681529">
    <w:abstractNumId w:val="2"/>
  </w:num>
  <w:num w:numId="8" w16cid:durableId="733696519">
    <w:abstractNumId w:val="1"/>
  </w:num>
  <w:num w:numId="9" w16cid:durableId="183024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2F89"/>
    <w:rsid w:val="006C4976"/>
    <w:rsid w:val="00A24850"/>
    <w:rsid w:val="00AA1D8D"/>
    <w:rsid w:val="00B47730"/>
    <w:rsid w:val="00CB0664"/>
    <w:rsid w:val="00EA6E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A6493C"/>
  <w14:defaultImageDpi w14:val="300"/>
  <w15:docId w15:val="{C42E2CDA-74E8-4087-BD22-0C2617FC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691</Words>
  <Characters>4189</Characters>
  <Application>Microsoft Office Word</Application>
  <DocSecurity>0</DocSecurity>
  <Lines>135</Lines>
  <Paragraphs>90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Jesus David Sampayo Arnedo</cp:lastModifiedBy>
  <cp:revision>2</cp:revision>
  <dcterms:created xsi:type="dcterms:W3CDTF">2013-12-23T23:15:00Z</dcterms:created>
  <dcterms:modified xsi:type="dcterms:W3CDTF">2025-10-06T20:34:00Z</dcterms:modified>
  <cp:category/>
</cp:coreProperties>
</file>